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/>
      </w:pPr>
      <w:r>
        <w:rPr/>
        <w:t>Manuel Utilisateur - Application Cinéphoria</w:t>
      </w:r>
    </w:p>
    <w:p>
      <w:pPr>
        <w:pStyle w:val="Normal"/>
        <w:rPr/>
      </w:pPr>
      <w:r>
        <w:rPr/>
        <w:t>Ce guide vous explique comment utiliser les fonctionnalités principales de l'application Cinéphoria (web).</w:t>
      </w:r>
    </w:p>
    <w:p>
      <w:pPr>
        <w:pStyle w:val="Titre2"/>
        <w:rPr/>
      </w:pPr>
      <w:r>
        <w:rPr/>
        <w:t>1. Connexion / Inscription</w:t>
      </w:r>
    </w:p>
    <w:p>
      <w:pPr>
        <w:pStyle w:val="Normal"/>
        <w:rPr/>
      </w:pPr>
      <w:r>
        <w:rPr/>
        <w:t xml:space="preserve">• </w:t>
      </w:r>
      <w:r>
        <w:rPr/>
        <w:t>Rendez-vous sur la page de connexion (login.php).</w:t>
      </w:r>
    </w:p>
    <w:p>
      <w:pPr>
        <w:pStyle w:val="Normal"/>
        <w:rPr/>
      </w:pPr>
      <w:r>
        <w:rPr/>
        <w:t xml:space="preserve">• </w:t>
      </w:r>
      <w:r>
        <w:rPr/>
        <w:t>Si vous n'avez pas de compte, cliquez sur 'Créer un compte' pour vous inscrire.</w:t>
      </w:r>
    </w:p>
    <w:p>
      <w:pPr>
        <w:pStyle w:val="Normal"/>
        <w:rPr/>
      </w:pPr>
      <w:r>
        <w:rPr/>
        <w:t xml:space="preserve">• </w:t>
      </w:r>
      <w:r>
        <w:rPr/>
        <w:t>Saisissez vos informations : prénom, nom, email, mot de passe.</w:t>
      </w:r>
    </w:p>
    <w:p>
      <w:pPr>
        <w:pStyle w:val="Normal"/>
        <w:rPr/>
      </w:pPr>
      <w:r>
        <w:rPr/>
        <w:t xml:space="preserve">• </w:t>
      </w:r>
      <w:r>
        <w:rPr/>
        <w:t>Une fois inscrit, connectez-vous à l'aide de vos identifiants.</w:t>
      </w:r>
    </w:p>
    <w:p>
      <w:pPr>
        <w:pStyle w:val="Titre2"/>
        <w:rPr/>
      </w:pPr>
      <w:r>
        <w:rPr/>
        <w:t>2. Réserver une séance de cinéma</w:t>
      </w:r>
    </w:p>
    <w:p>
      <w:pPr>
        <w:pStyle w:val="Normal"/>
        <w:rPr/>
      </w:pPr>
      <w:r>
        <w:rPr/>
        <w:t xml:space="preserve">• </w:t>
      </w:r>
      <w:r>
        <w:rPr/>
        <w:t>Connectez-vous à votre compte.</w:t>
      </w:r>
    </w:p>
    <w:p>
      <w:pPr>
        <w:pStyle w:val="Normal"/>
        <w:rPr/>
      </w:pPr>
      <w:r>
        <w:rPr/>
        <w:t xml:space="preserve">• </w:t>
      </w:r>
      <w:r>
        <w:rPr/>
        <w:t>Accédez à la liste des films disponibles.</w:t>
      </w:r>
    </w:p>
    <w:p>
      <w:pPr>
        <w:pStyle w:val="Normal"/>
        <w:rPr/>
      </w:pPr>
      <w:r>
        <w:rPr/>
        <w:t xml:space="preserve">• </w:t>
      </w:r>
      <w:r>
        <w:rPr/>
        <w:t>Cliquez sur un film pour consulter les séances proposées.</w:t>
      </w:r>
    </w:p>
    <w:p>
      <w:pPr>
        <w:pStyle w:val="Normal"/>
        <w:rPr/>
      </w:pPr>
      <w:r>
        <w:rPr/>
        <w:t xml:space="preserve">• </w:t>
      </w:r>
      <w:r>
        <w:rPr/>
        <w:t>Choisissez une séance et saisissez le nombre de places.</w:t>
      </w:r>
    </w:p>
    <w:p>
      <w:pPr>
        <w:pStyle w:val="Normal"/>
        <w:rPr/>
      </w:pPr>
      <w:r>
        <w:rPr/>
        <w:t xml:space="preserve">• </w:t>
      </w:r>
      <w:r>
        <w:rPr/>
        <w:t>Sélectionnez votre méthode de paiement.</w:t>
      </w:r>
    </w:p>
    <w:p>
      <w:pPr>
        <w:pStyle w:val="Normal"/>
        <w:rPr/>
      </w:pPr>
      <w:r>
        <w:rPr/>
        <w:t xml:space="preserve">• </w:t>
      </w:r>
      <w:r>
        <w:rPr/>
        <w:t>Cliquez sur 'Réserver' pour valider.</w:t>
      </w:r>
    </w:p>
    <w:p>
      <w:pPr>
        <w:pStyle w:val="Titre2"/>
        <w:rPr/>
      </w:pPr>
      <w:r>
        <w:rPr/>
        <w:t>3. Accéder à votre espace personnel</w:t>
      </w:r>
    </w:p>
    <w:p>
      <w:pPr>
        <w:pStyle w:val="Normal"/>
        <w:rPr/>
      </w:pPr>
      <w:r>
        <w:rPr/>
        <w:t xml:space="preserve">• </w:t>
      </w:r>
      <w:r>
        <w:rPr/>
        <w:t>Cliquez sur 'Mon espace' dans le menu une fois connecté.</w:t>
      </w:r>
    </w:p>
    <w:p>
      <w:pPr>
        <w:pStyle w:val="Normal"/>
        <w:rPr/>
      </w:pPr>
      <w:r>
        <w:rPr/>
        <w:t xml:space="preserve">• </w:t>
      </w:r>
      <w:r>
        <w:rPr/>
        <w:t>Vous y trouverez la liste de vos réservations : film, séance, QR code, prix.</w:t>
      </w:r>
    </w:p>
    <w:p>
      <w:pPr>
        <w:pStyle w:val="Normal"/>
        <w:rPr/>
      </w:pPr>
      <w:r>
        <w:rPr/>
        <w:t xml:space="preserve">• </w:t>
      </w:r>
      <w:r>
        <w:rPr/>
        <w:t>Vous pouvez présenter le QR code à l’entrée du cinéma.</w:t>
      </w:r>
    </w:p>
    <w:p>
      <w:pPr>
        <w:pStyle w:val="Titre2"/>
        <w:rPr/>
      </w:pPr>
      <w:r>
        <w:rPr/>
        <w:t>4. Contacter Cinéphoria</w:t>
      </w:r>
    </w:p>
    <w:p>
      <w:pPr>
        <w:pStyle w:val="Normal"/>
        <w:rPr/>
      </w:pPr>
      <w:r>
        <w:rPr/>
        <w:t xml:space="preserve">• </w:t>
      </w:r>
      <w:r>
        <w:rPr/>
        <w:t>Si vous avez une question ou un problème, utilisez le formulaire 'Contact'.</w:t>
      </w:r>
    </w:p>
    <w:p>
      <w:pPr>
        <w:pStyle w:val="Normal"/>
        <w:rPr/>
      </w:pPr>
      <w:r>
        <w:rPr/>
        <w:t xml:space="preserve">• </w:t>
      </w:r>
      <w:r>
        <w:rPr/>
        <w:t>Saisissez votre nom (optionnel), un titre et un message.</w:t>
      </w:r>
    </w:p>
    <w:p>
      <w:pPr>
        <w:pStyle w:val="Normal"/>
        <w:rPr/>
      </w:pPr>
      <w:r>
        <w:rPr/>
        <w:t xml:space="preserve">• </w:t>
      </w:r>
      <w:r>
        <w:rPr/>
        <w:t>Votre demande sera transmise à l’équipe Cinéphoria.</w:t>
      </w:r>
    </w:p>
    <w:p>
      <w:pPr>
        <w:pStyle w:val="Titre2"/>
        <w:rPr/>
      </w:pPr>
      <w:r>
        <w:rPr/>
        <w:t>5. Comptes de test</w:t>
      </w:r>
    </w:p>
    <w:p>
      <w:pPr>
        <w:pStyle w:val="Normal"/>
        <w:rPr/>
      </w:pPr>
      <w:r>
        <w:rPr/>
        <w:t>Utilisez ces comptes pour tester les différentes fonctionnalités 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Rôle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Email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Mot de passe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Admin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admin@cinephoria.com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Admin123!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Employé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employe1@cinephoria.com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Employe123!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Utilisateur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julie.leblanc@gmail.com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Client123!</w:t>
            </w:r>
          </w:p>
        </w:tc>
      </w:tr>
    </w:tbl>
    <w:p>
      <w:pPr>
        <w:pStyle w:val="Titre2"/>
        <w:rPr/>
      </w:pPr>
      <w:r>
        <w:rPr/>
        <w:t>6. Support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Pour toute assistance, merci de contacter le référent du projet ou de vous référer à la documentation technique fournie.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2</Pages>
  <Words>242</Words>
  <Characters>1325</Characters>
  <CharactersWithSpaces>1529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2025-07-20T22:38:04Z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